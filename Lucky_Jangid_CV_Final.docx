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Lucky Jangid</w:t>
      </w:r>
    </w:p>
    <w:p>
      <w:r>
        <w:t>Mobile: +91 6367098306</w:t>
      </w:r>
    </w:p>
    <w:p>
      <w:r>
        <w:t>Email: luckyjangid4195@email.com</w:t>
      </w:r>
    </w:p>
    <w:p>
      <w:r>
        <w:t>Address: Anand Vihar-D, Macheda, Jaipur, Rajasthan – 302013</w:t>
      </w:r>
    </w:p>
    <w:p>
      <w:pPr>
        <w:pStyle w:val="Heading1"/>
      </w:pPr>
      <w:r>
        <w:rPr>
          <w:sz w:val="28"/>
        </w:rPr>
        <w:t>Target Role</w:t>
      </w:r>
    </w:p>
    <w:p>
      <w:r>
        <w:t>Full Stack Developer</w:t>
      </w:r>
    </w:p>
    <w:p>
      <w:pPr>
        <w:pStyle w:val="Heading1"/>
      </w:pPr>
      <w:r>
        <w:rPr>
          <w:sz w:val="28"/>
        </w:rPr>
        <w:t>Professional Summary</w:t>
      </w:r>
    </w:p>
    <w:p>
      <w:r>
        <w:t>I am currently pursuing a Bachelor of Computer Applications (BCA - Full Stack) from Apex University, Jaipur. I have a strong interest in coding and enjoy working on projects. I passed my 12th grade in Arts with 75.20% from Vijay Central Academy in 2024. I am passionate about learning new technologies and applying them to real-world problems.</w:t>
      </w:r>
    </w:p>
    <w:p>
      <w:pPr>
        <w:pStyle w:val="Heading1"/>
      </w:pPr>
      <w:r>
        <w:rPr>
          <w:sz w:val="28"/>
        </w:rPr>
        <w:t>Educational Qualifications</w:t>
      </w:r>
    </w:p>
    <w:p>
      <w:r>
        <w:t>Bachelor of Computer Applications (BCA), Apex University, Jaipur (Ongoing)</w:t>
      </w:r>
    </w:p>
    <w:p>
      <w:r>
        <w:t>12th (Arts), Vijay Central Academy, Loha Mandi – 2024 | 75.20%</w:t>
      </w:r>
    </w:p>
    <w:p>
      <w:pPr>
        <w:pStyle w:val="Heading1"/>
      </w:pPr>
      <w:r>
        <w:rPr>
          <w:sz w:val="28"/>
        </w:rPr>
        <w:t>Technical Skills</w:t>
      </w:r>
    </w:p>
    <w:p>
      <w:r>
        <w:t>• HTML, CSS, JavaScript</w:t>
      </w:r>
    </w:p>
    <w:p>
      <w:r>
        <w:t>• Java, Python, C</w:t>
      </w:r>
    </w:p>
    <w:p>
      <w:r>
        <w:t>• MS Office (Word, Excel, PowerPoint)</w:t>
      </w:r>
    </w:p>
    <w:p>
      <w:pPr>
        <w:pStyle w:val="Heading1"/>
      </w:pPr>
      <w:r>
        <w:rPr>
          <w:sz w:val="28"/>
        </w:rPr>
        <w:t>Work Experience</w:t>
      </w:r>
    </w:p>
    <w:p>
      <w:r>
        <w:t>Fresher (No industry experience yet, but passionate about working on projects.)</w:t>
      </w:r>
    </w:p>
    <w:p>
      <w:pPr>
        <w:pStyle w:val="Heading1"/>
      </w:pPr>
      <w:r>
        <w:rPr>
          <w:sz w:val="28"/>
        </w:rPr>
        <w:t>Languages Known</w:t>
      </w:r>
    </w:p>
    <w:p>
      <w:r>
        <w:t>• Hindi (Fluent)</w:t>
      </w:r>
    </w:p>
    <w:p>
      <w:r>
        <w:t>• English (Intermediate to Advanced)</w:t>
      </w:r>
    </w:p>
    <w:p>
      <w:pPr>
        <w:pStyle w:val="Heading1"/>
      </w:pPr>
      <w:r>
        <w:rPr>
          <w:sz w:val="28"/>
        </w:rPr>
        <w:t>Hobbies and Interests</w:t>
      </w:r>
    </w:p>
    <w:p>
      <w:r>
        <w:t>• Coding</w:t>
      </w:r>
    </w:p>
    <w:p>
      <w:r>
        <w:t>• Working on projects</w:t>
      </w:r>
    </w:p>
    <w:p>
      <w:r>
        <w:t>• Gaming</w:t>
      </w:r>
    </w:p>
    <w:p>
      <w:r>
        <w:t>• Sports</w:t>
      </w:r>
    </w:p>
    <w:p>
      <w:r>
        <w:t>• Driving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